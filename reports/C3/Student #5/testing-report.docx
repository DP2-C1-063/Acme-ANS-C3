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9B154" w14:textId="1FAECAB4" w:rsidR="00BE2EB6" w:rsidRPr="006B7888" w:rsidRDefault="00000000" w:rsidP="001D62A2">
      <w:pPr>
        <w:pStyle w:val="Title"/>
        <w:rPr>
          <w:lang w:val="es-ES"/>
        </w:rPr>
      </w:pPr>
      <w:r w:rsidRPr="006B7888">
        <w:rPr>
          <w:lang w:val="es-ES"/>
        </w:rPr>
        <w:t>Informe de Pruebas</w:t>
      </w:r>
      <w:r w:rsidR="00FD7B86">
        <w:rPr>
          <w:lang w:val="es-ES"/>
        </w:rPr>
        <w:t xml:space="preserve"> (</w:t>
      </w:r>
      <w:proofErr w:type="spellStart"/>
      <w:r w:rsidR="00FD7B86">
        <w:rPr>
          <w:lang w:val="es-ES"/>
        </w:rPr>
        <w:t>Student</w:t>
      </w:r>
      <w:proofErr w:type="spellEnd"/>
      <w:r w:rsidR="00FD7B86">
        <w:rPr>
          <w:lang w:val="es-ES"/>
        </w:rPr>
        <w:t xml:space="preserve"> 5)</w:t>
      </w:r>
    </w:p>
    <w:p w14:paraId="0C90EF95" w14:textId="77777777" w:rsidR="006B7888" w:rsidRPr="00030FC3" w:rsidRDefault="006B7888" w:rsidP="006B7888">
      <w:pPr>
        <w:rPr>
          <w:lang w:val="es-ES"/>
        </w:rPr>
      </w:pPr>
      <w:r w:rsidRPr="00030FC3">
        <w:rPr>
          <w:lang w:val="es-ES"/>
        </w:rPr>
        <w:t>Grupo: C</w:t>
      </w:r>
      <w:r>
        <w:rPr>
          <w:lang w:val="es-ES"/>
        </w:rPr>
        <w:t>1.063</w:t>
      </w:r>
    </w:p>
    <w:p w14:paraId="2F43E0E6" w14:textId="6FD3034B" w:rsidR="006B7888" w:rsidRPr="00030FC3" w:rsidRDefault="006B7888" w:rsidP="006B7888">
      <w:pPr>
        <w:rPr>
          <w:lang w:val="es-ES"/>
        </w:rPr>
      </w:pPr>
      <w:r w:rsidRPr="00030FC3">
        <w:rPr>
          <w:lang w:val="es-ES"/>
        </w:rPr>
        <w:t>Repositorio</w:t>
      </w:r>
      <w:r>
        <w:rPr>
          <w:lang w:val="es-ES"/>
        </w:rPr>
        <w:t xml:space="preserve">: </w:t>
      </w:r>
      <w:r w:rsidRPr="003E5765">
        <w:rPr>
          <w:lang w:val="es-ES"/>
        </w:rPr>
        <w:t>https://github.com/DP2-C1-063/Acme-ANS-</w:t>
      </w:r>
      <w:r w:rsidR="00504343">
        <w:rPr>
          <w:lang w:val="es-ES"/>
        </w:rPr>
        <w:t>C2</w:t>
      </w:r>
    </w:p>
    <w:p w14:paraId="259F1EA5" w14:textId="5D4C23A1" w:rsidR="006B7888" w:rsidRPr="00F15B72" w:rsidRDefault="006B7888" w:rsidP="00504343">
      <w:pPr>
        <w:rPr>
          <w:lang w:val="es-ES"/>
        </w:rPr>
      </w:pPr>
      <w:r w:rsidRPr="00030FC3">
        <w:rPr>
          <w:lang w:val="es-ES"/>
        </w:rPr>
        <w:t>Integrantes:</w:t>
      </w:r>
      <w:r w:rsidR="00504343" w:rsidRPr="00F15B72">
        <w:rPr>
          <w:lang w:val="es-ES"/>
        </w:rPr>
        <w:t xml:space="preserve"> </w:t>
      </w:r>
    </w:p>
    <w:p w14:paraId="64675E5B" w14:textId="77777777" w:rsidR="006B7888" w:rsidRPr="00F15B72" w:rsidRDefault="006B7888" w:rsidP="006B7888">
      <w:pPr>
        <w:rPr>
          <w:lang w:val="es-ES"/>
        </w:rPr>
      </w:pPr>
      <w:r w:rsidRPr="00030FC3">
        <w:rPr>
          <w:lang w:val="es-ES"/>
        </w:rPr>
        <w:t xml:space="preserve">- </w:t>
      </w:r>
      <w:r w:rsidRPr="00F15B72">
        <w:rPr>
          <w:lang w:val="es-ES"/>
        </w:rPr>
        <w:t xml:space="preserve">Carlos Palma Santos – </w:t>
      </w:r>
      <w:hyperlink r:id="rId6" w:history="1">
        <w:r w:rsidRPr="00252F34">
          <w:rPr>
            <w:rStyle w:val="Hyperlink"/>
            <w:lang w:val="es-ES"/>
          </w:rPr>
          <w:t>carpalsan1@alum.us.es</w:t>
        </w:r>
      </w:hyperlink>
    </w:p>
    <w:p w14:paraId="2CE1C980" w14:textId="2459B952" w:rsidR="00BE2EB6" w:rsidRPr="006B7888" w:rsidRDefault="006B7888">
      <w:pPr>
        <w:rPr>
          <w:lang w:val="es-ES"/>
        </w:rPr>
      </w:pPr>
      <w:r w:rsidRPr="00030FC3">
        <w:rPr>
          <w:lang w:val="es-ES"/>
        </w:rPr>
        <w:t xml:space="preserve">Fecha: </w:t>
      </w:r>
      <w:r>
        <w:rPr>
          <w:lang w:val="es-ES"/>
        </w:rPr>
        <w:t>2</w:t>
      </w:r>
      <w:r w:rsidR="007B313B">
        <w:rPr>
          <w:lang w:val="es-ES"/>
        </w:rPr>
        <w:t>6</w:t>
      </w:r>
      <w:r w:rsidRPr="00030FC3">
        <w:rPr>
          <w:lang w:val="es-ES"/>
        </w:rPr>
        <w:t>/</w:t>
      </w:r>
      <w:r>
        <w:rPr>
          <w:lang w:val="es-ES"/>
        </w:rPr>
        <w:t>05</w:t>
      </w:r>
      <w:r w:rsidRPr="00030FC3">
        <w:rPr>
          <w:lang w:val="es-ES"/>
        </w:rPr>
        <w:t>/</w:t>
      </w:r>
      <w:r>
        <w:rPr>
          <w:lang w:val="es-ES"/>
        </w:rPr>
        <w:t>2025</w:t>
      </w:r>
      <w:r w:rsidRPr="006B7888">
        <w:rPr>
          <w:lang w:val="es-ES"/>
        </w:rPr>
        <w:br w:type="page"/>
      </w:r>
    </w:p>
    <w:p w14:paraId="6CFC0EFC" w14:textId="77777777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lastRenderedPageBreak/>
        <w:t>Resumen ejecutivo</w:t>
      </w:r>
    </w:p>
    <w:p w14:paraId="2015781D" w14:textId="77777777" w:rsidR="006B7888" w:rsidRDefault="006B7888" w:rsidP="006B7888">
      <w:pPr>
        <w:rPr>
          <w:b/>
          <w:bCs/>
          <w:lang w:val="es-ES"/>
        </w:rPr>
      </w:pPr>
      <w:r w:rsidRPr="006B7888">
        <w:rPr>
          <w:lang w:val="es-ES"/>
        </w:rPr>
        <w:t>Este informe presenta los resultados de las pruebas realizadas sobre los requisitos 8 y 9 desarrollados por el estudiante 5. Las funcionalidades evaluadas incluyen la gestión de registros de mantenimiento, la relación entre tareas y registros, y la gestión de tareas. Se obtuvieron coberturas altas en todos los casos. Las pruebas de rendimiento se ejecutaron antes y después de cambiar a un equipo con mayor capacidad de procesamiento, sin observarse mejoras estadísticamente significativas.</w:t>
      </w:r>
    </w:p>
    <w:p w14:paraId="1E8A5AC8" w14:textId="6C6CAC28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Tabla de revisiones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E2EB6" w14:paraId="71428923" w14:textId="77777777">
        <w:tc>
          <w:tcPr>
            <w:tcW w:w="2880" w:type="dxa"/>
          </w:tcPr>
          <w:p w14:paraId="3CC95AC3" w14:textId="77777777" w:rsidR="00BE2EB6" w:rsidRDefault="00000000">
            <w:proofErr w:type="spellStart"/>
            <w:r>
              <w:t>Revisión</w:t>
            </w:r>
            <w:proofErr w:type="spellEnd"/>
          </w:p>
        </w:tc>
        <w:tc>
          <w:tcPr>
            <w:tcW w:w="2880" w:type="dxa"/>
          </w:tcPr>
          <w:p w14:paraId="13ABB5D9" w14:textId="77777777" w:rsidR="00BE2EB6" w:rsidRDefault="00000000">
            <w:proofErr w:type="spellStart"/>
            <w:r>
              <w:t>Fecha</w:t>
            </w:r>
            <w:proofErr w:type="spellEnd"/>
          </w:p>
        </w:tc>
        <w:tc>
          <w:tcPr>
            <w:tcW w:w="2880" w:type="dxa"/>
          </w:tcPr>
          <w:p w14:paraId="3D6BF27D" w14:textId="77777777" w:rsidR="00BE2EB6" w:rsidRDefault="00000000">
            <w:proofErr w:type="spellStart"/>
            <w:r>
              <w:t>Descripción</w:t>
            </w:r>
            <w:proofErr w:type="spellEnd"/>
            <w:r>
              <w:t xml:space="preserve"> breve</w:t>
            </w:r>
          </w:p>
        </w:tc>
      </w:tr>
      <w:tr w:rsidR="00BE2EB6" w14:paraId="284CD270" w14:textId="77777777">
        <w:tc>
          <w:tcPr>
            <w:tcW w:w="2880" w:type="dxa"/>
          </w:tcPr>
          <w:p w14:paraId="2093FADA" w14:textId="77777777" w:rsidR="00BE2EB6" w:rsidRDefault="00000000">
            <w:r>
              <w:t>1.0</w:t>
            </w:r>
          </w:p>
        </w:tc>
        <w:tc>
          <w:tcPr>
            <w:tcW w:w="2880" w:type="dxa"/>
          </w:tcPr>
          <w:p w14:paraId="680B4FD7" w14:textId="3A31196F" w:rsidR="00BE2EB6" w:rsidRDefault="007B313B">
            <w:r>
              <w:t>26/05/2025</w:t>
            </w:r>
          </w:p>
        </w:tc>
        <w:tc>
          <w:tcPr>
            <w:tcW w:w="2880" w:type="dxa"/>
          </w:tcPr>
          <w:p w14:paraId="1502D25C" w14:textId="5D6CF276" w:rsidR="00887002" w:rsidRDefault="00000000">
            <w:proofErr w:type="spellStart"/>
            <w:r>
              <w:t>Versión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</w:tr>
      <w:tr w:rsidR="00887002" w14:paraId="47CDC88F" w14:textId="77777777">
        <w:tc>
          <w:tcPr>
            <w:tcW w:w="2880" w:type="dxa"/>
          </w:tcPr>
          <w:p w14:paraId="43EEDA87" w14:textId="188D9E7A" w:rsidR="00887002" w:rsidRDefault="00887002">
            <w:r>
              <w:t>2.0</w:t>
            </w:r>
          </w:p>
        </w:tc>
        <w:tc>
          <w:tcPr>
            <w:tcW w:w="2880" w:type="dxa"/>
          </w:tcPr>
          <w:p w14:paraId="3D4234E6" w14:textId="2BAFC106" w:rsidR="00887002" w:rsidRDefault="00887002">
            <w:r>
              <w:t>01/07/2025</w:t>
            </w:r>
          </w:p>
        </w:tc>
        <w:tc>
          <w:tcPr>
            <w:tcW w:w="2880" w:type="dxa"/>
          </w:tcPr>
          <w:p w14:paraId="2FF43CD0" w14:textId="3A980BFD" w:rsidR="00887002" w:rsidRDefault="00887002">
            <w:r>
              <w:t xml:space="preserve">Segunda </w:t>
            </w:r>
            <w:proofErr w:type="spellStart"/>
            <w:r>
              <w:t>convocatoria</w:t>
            </w:r>
            <w:proofErr w:type="spellEnd"/>
          </w:p>
        </w:tc>
      </w:tr>
    </w:tbl>
    <w:p w14:paraId="2631E350" w14:textId="77777777" w:rsidR="00BE2EB6" w:rsidRDefault="00000000">
      <w:pPr>
        <w:pStyle w:val="Heading1"/>
      </w:pPr>
      <w:proofErr w:type="spellStart"/>
      <w:r>
        <w:t>Introducción</w:t>
      </w:r>
      <w:proofErr w:type="spellEnd"/>
    </w:p>
    <w:p w14:paraId="1F954BB0" w14:textId="77777777" w:rsidR="006B7888" w:rsidRPr="00B83112" w:rsidRDefault="006B7888" w:rsidP="006B7888">
      <w:pPr>
        <w:rPr>
          <w:b/>
          <w:bCs/>
          <w:lang w:val="es-ES"/>
        </w:rPr>
      </w:pPr>
      <w:r w:rsidRPr="006B7888">
        <w:rPr>
          <w:lang w:val="es-ES"/>
        </w:rPr>
        <w:t xml:space="preserve">Este documento reporta los resultados de las pruebas funcionales y de rendimiento sobre los requisitos 8 y 9 del sistema. </w:t>
      </w:r>
      <w:r w:rsidRPr="00B83112">
        <w:rPr>
          <w:lang w:val="es-ES"/>
        </w:rPr>
        <w:t>Las pruebas buscan confirmar la correcta implementación de las funcionalidades y evaluar el rendimiento bajo diferentes entornos de ejecución.</w:t>
      </w:r>
    </w:p>
    <w:p w14:paraId="4E8B0D51" w14:textId="70EBC299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Pruebas funcionales</w:t>
      </w:r>
    </w:p>
    <w:p w14:paraId="66AC3E92" w14:textId="7610C405" w:rsidR="006B7888" w:rsidRPr="00030FC3" w:rsidRDefault="006B7888" w:rsidP="006B7888">
      <w:pPr>
        <w:rPr>
          <w:lang w:val="es-ES"/>
        </w:rPr>
      </w:pPr>
      <w:r w:rsidRPr="00030FC3">
        <w:rPr>
          <w:lang w:val="es-ES"/>
        </w:rPr>
        <w:t>En esta sección se detallan los casos de prueba implementados, organizados por funcionalidad. Se llevaron a cabo dos versiones:</w:t>
      </w:r>
    </w:p>
    <w:p w14:paraId="78E95328" w14:textId="5BAE49D0" w:rsidR="006B7888" w:rsidRPr="00030FC3" w:rsidRDefault="006B7888" w:rsidP="006B7888">
      <w:pPr>
        <w:numPr>
          <w:ilvl w:val="0"/>
          <w:numId w:val="10"/>
        </w:numPr>
        <w:rPr>
          <w:lang w:val="es-ES"/>
        </w:rPr>
      </w:pPr>
      <w:r w:rsidRPr="00030FC3">
        <w:rPr>
          <w:b/>
          <w:bCs/>
          <w:lang w:val="es-ES"/>
        </w:rPr>
        <w:t xml:space="preserve">Versión </w:t>
      </w:r>
      <w:proofErr w:type="spellStart"/>
      <w:r w:rsidRPr="00030FC3">
        <w:rPr>
          <w:b/>
          <w:bCs/>
          <w:lang w:val="es-ES"/>
        </w:rPr>
        <w:t>safe</w:t>
      </w:r>
      <w:proofErr w:type="spellEnd"/>
      <w:r w:rsidRPr="00030FC3">
        <w:rPr>
          <w:lang w:val="es-ES"/>
        </w:rPr>
        <w:t>: Se ejecutaron únicamente acciones legales dentro del sistema.</w:t>
      </w:r>
    </w:p>
    <w:p w14:paraId="11D53311" w14:textId="77777777" w:rsidR="00887002" w:rsidRDefault="006B7888" w:rsidP="006B7888">
      <w:pPr>
        <w:numPr>
          <w:ilvl w:val="0"/>
          <w:numId w:val="10"/>
        </w:numPr>
        <w:rPr>
          <w:lang w:val="es-ES"/>
        </w:rPr>
      </w:pPr>
      <w:r w:rsidRPr="00030FC3">
        <w:rPr>
          <w:b/>
          <w:bCs/>
          <w:lang w:val="es-ES"/>
        </w:rPr>
        <w:t xml:space="preserve">Versión </w:t>
      </w:r>
      <w:proofErr w:type="spellStart"/>
      <w:r w:rsidRPr="00030FC3">
        <w:rPr>
          <w:b/>
          <w:bCs/>
          <w:lang w:val="es-ES"/>
        </w:rPr>
        <w:t>hack</w:t>
      </w:r>
      <w:proofErr w:type="spellEnd"/>
      <w:r w:rsidRPr="00030FC3">
        <w:rPr>
          <w:lang w:val="es-ES"/>
        </w:rPr>
        <w:t xml:space="preserve">: Se simularon acciones ilegales para evaluar la robustez ante </w:t>
      </w:r>
      <w:proofErr w:type="spellStart"/>
      <w:r w:rsidRPr="00030FC3">
        <w:rPr>
          <w:lang w:val="es-ES"/>
        </w:rPr>
        <w:t>comportmientos</w:t>
      </w:r>
      <w:proofErr w:type="spellEnd"/>
      <w:r w:rsidRPr="00030FC3">
        <w:rPr>
          <w:lang w:val="es-ES"/>
        </w:rPr>
        <w:t xml:space="preserve"> no deseados.</w:t>
      </w:r>
    </w:p>
    <w:p w14:paraId="2A2829DB" w14:textId="05A8EE8E" w:rsidR="006B7888" w:rsidRPr="00030FC3" w:rsidRDefault="00887002" w:rsidP="00887002">
      <w:pPr>
        <w:ind w:left="720"/>
        <w:rPr>
          <w:lang w:val="es-ES"/>
        </w:rPr>
      </w:pPr>
      <w:r w:rsidRPr="00887002">
        <w:rPr>
          <w:noProof/>
          <w:lang w:val="es-ES"/>
        </w:rPr>
        <w:drawing>
          <wp:inline distT="0" distB="0" distL="0" distR="0" wp14:anchorId="69320893" wp14:editId="3F7FECAF">
            <wp:extent cx="1542314" cy="1710690"/>
            <wp:effectExtent l="0" t="0" r="1270" b="3810"/>
            <wp:docPr id="15449373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738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269" cy="17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002">
        <w:rPr>
          <w:noProof/>
          <w:lang w:val="es-ES"/>
        </w:rPr>
        <w:drawing>
          <wp:inline distT="0" distB="0" distL="0" distR="0" wp14:anchorId="6631FA89" wp14:editId="266539AF">
            <wp:extent cx="1237670" cy="1674495"/>
            <wp:effectExtent l="0" t="0" r="635" b="1905"/>
            <wp:docPr id="1521012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1287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2088" cy="16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002">
        <w:rPr>
          <w:noProof/>
          <w:lang w:val="es-ES"/>
        </w:rPr>
        <w:drawing>
          <wp:inline distT="0" distB="0" distL="0" distR="0" wp14:anchorId="3CD46E4A" wp14:editId="371818F5">
            <wp:extent cx="1704975" cy="1704975"/>
            <wp:effectExtent l="0" t="0" r="9525" b="9525"/>
            <wp:docPr id="1269445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4512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4" cy="170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62A2" w14:textId="1AE5B40F" w:rsidR="006B7888" w:rsidRDefault="006B7888">
      <w:pPr>
        <w:pStyle w:val="Heading1"/>
        <w:rPr>
          <w:lang w:val="es-ES"/>
        </w:rPr>
      </w:pPr>
    </w:p>
    <w:p w14:paraId="48F0FDA1" w14:textId="77777777" w:rsidR="006B7888" w:rsidRDefault="006B7888">
      <w:pPr>
        <w:pStyle w:val="Heading1"/>
        <w:rPr>
          <w:lang w:val="es-ES"/>
        </w:rPr>
      </w:pPr>
    </w:p>
    <w:p w14:paraId="69758A3C" w14:textId="77777777" w:rsidR="006B7888" w:rsidRDefault="006B7888">
      <w:pPr>
        <w:pStyle w:val="Heading1"/>
        <w:rPr>
          <w:lang w:val="es-ES"/>
        </w:rPr>
      </w:pPr>
    </w:p>
    <w:p w14:paraId="3D880D17" w14:textId="77777777" w:rsidR="006B7888" w:rsidRDefault="006B7888">
      <w:pPr>
        <w:pStyle w:val="Heading1"/>
        <w:rPr>
          <w:lang w:val="es-ES"/>
        </w:rPr>
      </w:pPr>
    </w:p>
    <w:p w14:paraId="2C8099B6" w14:textId="77777777" w:rsidR="006B7888" w:rsidRPr="006B7888" w:rsidRDefault="006B7888" w:rsidP="006B7888">
      <w:pPr>
        <w:rPr>
          <w:lang w:val="es-ES"/>
        </w:rPr>
      </w:pPr>
    </w:p>
    <w:p w14:paraId="238659D4" w14:textId="7F52DCC2" w:rsidR="00945BF5" w:rsidRPr="00B83112" w:rsidRDefault="00B83112" w:rsidP="00B83112">
      <w:pPr>
        <w:rPr>
          <w:b/>
          <w:bCs/>
          <w:lang w:val="es-ES"/>
        </w:rPr>
      </w:pPr>
      <w:r w:rsidRPr="00B83112">
        <w:rPr>
          <w:b/>
          <w:bCs/>
          <w:lang w:val="es-ES"/>
        </w:rPr>
        <w:t>Funcionalidad: Registro de mantenimiento (</w:t>
      </w:r>
      <w:proofErr w:type="spellStart"/>
      <w:r w:rsidRPr="00B83112">
        <w:rPr>
          <w:b/>
          <w:bCs/>
          <w:lang w:val="es-ES"/>
        </w:rPr>
        <w:t>maintenanceRecords</w:t>
      </w:r>
      <w:proofErr w:type="spellEnd"/>
      <w:r w:rsidRPr="00B83112">
        <w:rPr>
          <w:b/>
          <w:bCs/>
          <w:lang w:val="es-ES"/>
        </w:rPr>
        <w:t>)</w:t>
      </w:r>
    </w:p>
    <w:p w14:paraId="2F985569" w14:textId="77777777" w:rsidR="00B83112" w:rsidRPr="00B83112" w:rsidRDefault="00B83112" w:rsidP="00B83112">
      <w:pPr>
        <w:pStyle w:val="ListParagraph"/>
        <w:numPr>
          <w:ilvl w:val="0"/>
          <w:numId w:val="17"/>
        </w:numPr>
        <w:rPr>
          <w:lang w:val="es-ES"/>
        </w:rPr>
      </w:pPr>
      <w:r w:rsidRPr="00B83112">
        <w:rPr>
          <w:lang w:val="es-ES"/>
        </w:rPr>
        <w:t>Cobertura: 99.7%</w:t>
      </w:r>
    </w:p>
    <w:p w14:paraId="02115D36" w14:textId="56CC868E" w:rsidR="00B83112" w:rsidRPr="00B83112" w:rsidRDefault="00B83112" w:rsidP="00B83112">
      <w:pPr>
        <w:pStyle w:val="ListParagraph"/>
        <w:numPr>
          <w:ilvl w:val="0"/>
          <w:numId w:val="17"/>
        </w:numPr>
        <w:rPr>
          <w:lang w:val="es-ES"/>
        </w:rPr>
      </w:pPr>
      <w:r w:rsidRPr="00B83112">
        <w:rPr>
          <w:lang w:val="es-ES"/>
        </w:rPr>
        <w:t>Evaluación: Se probaron escenarios de inserción, consulta y validación de registros.</w:t>
      </w:r>
      <w:r w:rsidR="00945BF5" w:rsidRPr="00945BF5">
        <w:rPr>
          <w:b/>
          <w:bCs/>
          <w:lang w:val="es-ES"/>
        </w:rPr>
        <w:t xml:space="preserve"> </w:t>
      </w:r>
      <w:r w:rsidR="00945BF5" w:rsidRPr="00945BF5">
        <w:rPr>
          <w:b/>
          <w:bCs/>
          <w:noProof/>
          <w:lang w:val="es-ES"/>
        </w:rPr>
        <w:drawing>
          <wp:inline distT="0" distB="0" distL="0" distR="0" wp14:anchorId="668C6E0A" wp14:editId="20D4279F">
            <wp:extent cx="2341976" cy="929640"/>
            <wp:effectExtent l="0" t="0" r="1270" b="3810"/>
            <wp:docPr id="1815700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082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4967" cy="94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9FB4" w14:textId="77777777" w:rsidR="00B83112" w:rsidRPr="00B83112" w:rsidRDefault="00B83112" w:rsidP="00B83112">
      <w:pPr>
        <w:rPr>
          <w:b/>
          <w:bCs/>
          <w:lang w:val="es-ES"/>
        </w:rPr>
      </w:pPr>
      <w:r w:rsidRPr="00B83112">
        <w:rPr>
          <w:b/>
          <w:bCs/>
          <w:lang w:val="es-ES"/>
        </w:rPr>
        <w:t>Funcionalidad: Asociación de tareas con registros (</w:t>
      </w:r>
      <w:proofErr w:type="spellStart"/>
      <w:r w:rsidRPr="00B83112">
        <w:rPr>
          <w:b/>
          <w:bCs/>
          <w:lang w:val="es-ES"/>
        </w:rPr>
        <w:t>taskInvolvesRecord</w:t>
      </w:r>
      <w:proofErr w:type="spellEnd"/>
      <w:r w:rsidRPr="00B83112">
        <w:rPr>
          <w:b/>
          <w:bCs/>
          <w:lang w:val="es-ES"/>
        </w:rPr>
        <w:t>)</w:t>
      </w:r>
    </w:p>
    <w:p w14:paraId="5DC8BA59" w14:textId="77777777" w:rsidR="00B83112" w:rsidRPr="00B83112" w:rsidRDefault="00B83112" w:rsidP="00B83112">
      <w:pPr>
        <w:pStyle w:val="ListParagraph"/>
        <w:numPr>
          <w:ilvl w:val="0"/>
          <w:numId w:val="18"/>
        </w:numPr>
        <w:rPr>
          <w:lang w:val="es-ES"/>
        </w:rPr>
      </w:pPr>
      <w:r w:rsidRPr="00B83112">
        <w:rPr>
          <w:lang w:val="es-ES"/>
        </w:rPr>
        <w:t>Cobertura: 89.3%</w:t>
      </w:r>
    </w:p>
    <w:p w14:paraId="01458300" w14:textId="69D96A31" w:rsidR="00945BF5" w:rsidRPr="00945BF5" w:rsidRDefault="00B83112" w:rsidP="00945BF5">
      <w:pPr>
        <w:pStyle w:val="ListParagraph"/>
        <w:numPr>
          <w:ilvl w:val="0"/>
          <w:numId w:val="18"/>
        </w:numPr>
        <w:rPr>
          <w:lang w:val="es-ES"/>
        </w:rPr>
      </w:pPr>
      <w:r w:rsidRPr="00B83112">
        <w:rPr>
          <w:lang w:val="es-ES"/>
        </w:rPr>
        <w:t>Evaluación: Se verificó el correcto vínculo entre tareas y registros, incluyendo restricciones lógicas.</w:t>
      </w:r>
    </w:p>
    <w:p w14:paraId="5C5A415E" w14:textId="13B8A617" w:rsidR="00945BF5" w:rsidRPr="00B83112" w:rsidRDefault="00945BF5" w:rsidP="00945BF5">
      <w:pPr>
        <w:pStyle w:val="ListParagraph"/>
        <w:rPr>
          <w:lang w:val="es-ES"/>
        </w:rPr>
      </w:pPr>
      <w:r w:rsidRPr="00945BF5">
        <w:rPr>
          <w:noProof/>
          <w:lang w:val="es-ES"/>
        </w:rPr>
        <w:drawing>
          <wp:inline distT="0" distB="0" distL="0" distR="0" wp14:anchorId="2DC8812B" wp14:editId="6A71289F">
            <wp:extent cx="2996253" cy="838200"/>
            <wp:effectExtent l="0" t="0" r="0" b="0"/>
            <wp:docPr id="51267133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71337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323" cy="8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E7CB" w14:textId="77777777" w:rsidR="00B83112" w:rsidRPr="00B83112" w:rsidRDefault="00B83112" w:rsidP="00B83112">
      <w:pPr>
        <w:rPr>
          <w:b/>
          <w:bCs/>
          <w:lang w:val="es-ES"/>
        </w:rPr>
      </w:pPr>
      <w:r w:rsidRPr="00B83112">
        <w:rPr>
          <w:b/>
          <w:bCs/>
          <w:lang w:val="es-ES"/>
        </w:rPr>
        <w:t>Funcionalidad: Gestión de tareas (</w:t>
      </w:r>
      <w:proofErr w:type="spellStart"/>
      <w:r w:rsidRPr="00B83112">
        <w:rPr>
          <w:b/>
          <w:bCs/>
          <w:lang w:val="es-ES"/>
        </w:rPr>
        <w:t>tasks</w:t>
      </w:r>
      <w:proofErr w:type="spellEnd"/>
      <w:r w:rsidRPr="00B83112">
        <w:rPr>
          <w:b/>
          <w:bCs/>
          <w:lang w:val="es-ES"/>
        </w:rPr>
        <w:t>)</w:t>
      </w:r>
    </w:p>
    <w:p w14:paraId="6B374111" w14:textId="77777777" w:rsidR="00B83112" w:rsidRPr="00B83112" w:rsidRDefault="00B83112" w:rsidP="00B83112">
      <w:pPr>
        <w:pStyle w:val="ListParagraph"/>
        <w:numPr>
          <w:ilvl w:val="0"/>
          <w:numId w:val="19"/>
        </w:numPr>
        <w:rPr>
          <w:lang w:val="es-ES"/>
        </w:rPr>
      </w:pPr>
      <w:r w:rsidRPr="00B83112">
        <w:rPr>
          <w:lang w:val="es-ES"/>
        </w:rPr>
        <w:t>Cobertura: 94.4%</w:t>
      </w:r>
    </w:p>
    <w:p w14:paraId="41C81FCA" w14:textId="77777777" w:rsidR="00B83112" w:rsidRDefault="00B83112" w:rsidP="00B83112">
      <w:pPr>
        <w:pStyle w:val="ListParagraph"/>
        <w:numPr>
          <w:ilvl w:val="0"/>
          <w:numId w:val="19"/>
        </w:numPr>
        <w:rPr>
          <w:lang w:val="es-ES"/>
        </w:rPr>
      </w:pPr>
      <w:r w:rsidRPr="00B83112">
        <w:rPr>
          <w:lang w:val="es-ES"/>
        </w:rPr>
        <w:t>Evaluación: Casos de creación, modificación y eliminación de tareas.</w:t>
      </w:r>
    </w:p>
    <w:p w14:paraId="65E7A721" w14:textId="46E6F66C" w:rsidR="00945BF5" w:rsidRPr="00B83112" w:rsidRDefault="00945BF5" w:rsidP="00945BF5">
      <w:pPr>
        <w:pStyle w:val="ListParagraph"/>
        <w:rPr>
          <w:lang w:val="es-ES"/>
        </w:rPr>
      </w:pPr>
      <w:r w:rsidRPr="00945BF5">
        <w:rPr>
          <w:noProof/>
          <w:lang w:val="es-ES"/>
        </w:rPr>
        <w:drawing>
          <wp:inline distT="0" distB="0" distL="0" distR="0" wp14:anchorId="2588698C" wp14:editId="7E20EC46">
            <wp:extent cx="3093720" cy="1124990"/>
            <wp:effectExtent l="0" t="0" r="0" b="0"/>
            <wp:docPr id="10197079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0795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920" cy="1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FA75" w14:textId="2989DE46" w:rsidR="00B83112" w:rsidRDefault="00B83112" w:rsidP="00B83112">
      <w:pPr>
        <w:rPr>
          <w:lang w:val="es-ES"/>
        </w:rPr>
      </w:pPr>
      <w:r w:rsidRPr="00B83112">
        <w:rPr>
          <w:lang w:val="es-ES"/>
        </w:rPr>
        <w:lastRenderedPageBreak/>
        <w:t>En todos los casos, se obtuvieron resultados satisfactorios, con cobertura alta y sin errores detectados.</w:t>
      </w:r>
    </w:p>
    <w:p w14:paraId="32593F87" w14:textId="718A986E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Pruebas de rendimiento</w:t>
      </w:r>
    </w:p>
    <w:p w14:paraId="31530A55" w14:textId="402CC63B" w:rsidR="00B83112" w:rsidRDefault="00B47F33" w:rsidP="00B83112">
      <w:pPr>
        <w:pStyle w:val="ListParagraph"/>
        <w:numPr>
          <w:ilvl w:val="0"/>
          <w:numId w:val="13"/>
        </w:numPr>
        <w:rPr>
          <w:b/>
          <w:bCs/>
          <w:lang w:val="es-ES"/>
        </w:rPr>
      </w:pPr>
      <w:r w:rsidRPr="008A5C3C">
        <w:rPr>
          <w:noProof/>
          <w:lang w:val="es-ES"/>
        </w:rPr>
        <w:drawing>
          <wp:anchor distT="0" distB="0" distL="114300" distR="114300" simplePos="0" relativeHeight="251646976" behindDoc="1" locked="0" layoutInCell="1" allowOverlap="1" wp14:anchorId="0A34A7BD" wp14:editId="6460AAD4">
            <wp:simplePos x="0" y="0"/>
            <wp:positionH relativeFrom="column">
              <wp:posOffset>0</wp:posOffset>
            </wp:positionH>
            <wp:positionV relativeFrom="paragraph">
              <wp:posOffset>1910715</wp:posOffset>
            </wp:positionV>
            <wp:extent cx="2484120" cy="2513965"/>
            <wp:effectExtent l="0" t="0" r="0" b="635"/>
            <wp:wrapTight wrapText="bothSides">
              <wp:wrapPolygon edited="0">
                <wp:start x="0" y="0"/>
                <wp:lineTo x="0" y="21442"/>
                <wp:lineTo x="21368" y="21442"/>
                <wp:lineTo x="21368" y="0"/>
                <wp:lineTo x="0" y="0"/>
              </wp:wrapPolygon>
            </wp:wrapTight>
            <wp:docPr id="71583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300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5C3C">
        <w:rPr>
          <w:b/>
          <w:bCs/>
          <w:noProof/>
          <w:lang w:val="es-ES"/>
        </w:rPr>
        <w:drawing>
          <wp:anchor distT="0" distB="0" distL="114300" distR="114300" simplePos="0" relativeHeight="251656192" behindDoc="0" locked="0" layoutInCell="1" allowOverlap="1" wp14:anchorId="28A681E4" wp14:editId="3975F1F0">
            <wp:simplePos x="0" y="0"/>
            <wp:positionH relativeFrom="column">
              <wp:posOffset>0</wp:posOffset>
            </wp:positionH>
            <wp:positionV relativeFrom="paragraph">
              <wp:posOffset>401955</wp:posOffset>
            </wp:positionV>
            <wp:extent cx="5486400" cy="1551305"/>
            <wp:effectExtent l="0" t="0" r="0" b="0"/>
            <wp:wrapSquare wrapText="bothSides"/>
            <wp:docPr id="162076892" name="Picture 1" descr="A graph with blue and black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6892" name="Picture 1" descr="A graph with blue and black ba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112" w:rsidRPr="00B83112">
        <w:rPr>
          <w:b/>
          <w:bCs/>
          <w:lang w:val="es-ES"/>
        </w:rPr>
        <w:t>Equipo A (antes del cambio de entorno)</w:t>
      </w:r>
      <w:r w:rsidR="005153E8" w:rsidRPr="005153E8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 xml:space="preserve"> </w:t>
      </w:r>
    </w:p>
    <w:p w14:paraId="625BC074" w14:textId="0022ECE8" w:rsidR="008A5C3C" w:rsidRPr="00B47F33" w:rsidRDefault="008A5C3C" w:rsidP="00555086">
      <w:pPr>
        <w:rPr>
          <w:rFonts w:ascii="Aptos Narrow" w:eastAsia="Times New Roman" w:hAnsi="Aptos Narrow" w:cs="Times New Roman"/>
          <w:color w:val="000000"/>
          <w:lang w:val="es-ES"/>
        </w:rPr>
      </w:pPr>
      <w:r>
        <w:rPr>
          <w:lang w:val="es-ES"/>
        </w:rPr>
        <w:t xml:space="preserve">Tiempo medio: </w:t>
      </w:r>
      <w:r w:rsidRPr="00B47F33">
        <w:rPr>
          <w:rFonts w:ascii="Aptos Narrow" w:eastAsia="Times New Roman" w:hAnsi="Aptos Narrow" w:cs="Times New Roman"/>
          <w:color w:val="000000"/>
          <w:lang w:val="es-ES"/>
        </w:rPr>
        <w:t>8.289796</w:t>
      </w:r>
    </w:p>
    <w:p w14:paraId="3CB95ECA" w14:textId="4A9E9AE9" w:rsidR="00555086" w:rsidRDefault="00555086" w:rsidP="00555086">
      <w:pPr>
        <w:rPr>
          <w:rFonts w:ascii="Arial" w:hAnsi="Arial" w:cs="Arial"/>
          <w:color w:val="000000"/>
          <w:bdr w:val="none" w:sz="0" w:space="0" w:color="auto" w:frame="1"/>
          <w:lang w:val="es-ES"/>
        </w:rPr>
      </w:pPr>
      <w:r w:rsidRPr="00555086">
        <w:rPr>
          <w:lang w:val="es-ES"/>
        </w:rPr>
        <w:t>Se ejecutaron pruebas en un entorno estándar. Todas las consultas se realizaron sobre campos ya indexados por el framework.</w:t>
      </w:r>
      <w:r w:rsidR="005153E8" w:rsidRPr="005153E8">
        <w:rPr>
          <w:rFonts w:ascii="Arial" w:hAnsi="Arial" w:cs="Arial"/>
          <w:color w:val="000000"/>
          <w:bdr w:val="none" w:sz="0" w:space="0" w:color="auto" w:frame="1"/>
          <w:lang w:val="es-ES"/>
        </w:rPr>
        <w:t xml:space="preserve"> </w:t>
      </w:r>
    </w:p>
    <w:p w14:paraId="3353E4B1" w14:textId="53878B39" w:rsidR="00B8792D" w:rsidRPr="00555086" w:rsidRDefault="00B8792D" w:rsidP="00555086">
      <w:pPr>
        <w:rPr>
          <w:lang w:val="es-ES"/>
        </w:rPr>
      </w:pPr>
    </w:p>
    <w:p w14:paraId="5F996EB2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718E995F" w14:textId="4904717B" w:rsidR="005153E8" w:rsidRDefault="005153E8" w:rsidP="005153E8">
      <w:pPr>
        <w:pStyle w:val="ListParagraph"/>
        <w:rPr>
          <w:b/>
          <w:bCs/>
          <w:lang w:val="es-ES"/>
        </w:rPr>
      </w:pPr>
    </w:p>
    <w:p w14:paraId="16B201B7" w14:textId="5A9DEEB8" w:rsidR="005153E8" w:rsidRDefault="005153E8" w:rsidP="005153E8">
      <w:pPr>
        <w:pStyle w:val="ListParagraph"/>
        <w:rPr>
          <w:b/>
          <w:bCs/>
          <w:lang w:val="es-ES"/>
        </w:rPr>
      </w:pPr>
    </w:p>
    <w:p w14:paraId="21E30624" w14:textId="484C173C" w:rsidR="00B8792D" w:rsidRDefault="00B8792D" w:rsidP="00B8792D">
      <w:pPr>
        <w:rPr>
          <w:b/>
          <w:bCs/>
          <w:lang w:val="es-ES"/>
        </w:rPr>
      </w:pPr>
    </w:p>
    <w:p w14:paraId="53624B31" w14:textId="79019DA8" w:rsidR="00B8792D" w:rsidRDefault="00B8792D" w:rsidP="00B8792D">
      <w:pPr>
        <w:rPr>
          <w:b/>
          <w:bCs/>
          <w:lang w:val="es-ES"/>
        </w:rPr>
      </w:pPr>
    </w:p>
    <w:p w14:paraId="57DDEFD7" w14:textId="23F2C931" w:rsidR="008A5C3C" w:rsidRPr="00B8792D" w:rsidRDefault="00B8792D" w:rsidP="00B8792D">
      <w:pPr>
        <w:rPr>
          <w:lang w:val="es-ES"/>
        </w:rPr>
      </w:pPr>
      <w:r w:rsidRPr="00B8792D">
        <w:rPr>
          <w:noProof/>
          <w:lang w:val="es-ES"/>
        </w:rPr>
        <w:drawing>
          <wp:anchor distT="0" distB="0" distL="114300" distR="114300" simplePos="0" relativeHeight="251660800" behindDoc="0" locked="0" layoutInCell="1" allowOverlap="1" wp14:anchorId="060563B3" wp14:editId="7588134E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629267" cy="485843"/>
            <wp:effectExtent l="0" t="0" r="0" b="9525"/>
            <wp:wrapSquare wrapText="bothSides"/>
            <wp:docPr id="657699301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99301" name="Picture 1" descr="A screenshot of a numb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s-ES"/>
        </w:rPr>
        <w:t xml:space="preserve"> </w:t>
      </w:r>
      <w:r w:rsidRPr="00B8792D">
        <w:rPr>
          <w:lang w:val="es-ES"/>
        </w:rPr>
        <w:t>Intervalo de confianza</w:t>
      </w:r>
    </w:p>
    <w:p w14:paraId="6585BC56" w14:textId="650FAE63" w:rsidR="005153E8" w:rsidRPr="00901203" w:rsidRDefault="005153E8" w:rsidP="00901203">
      <w:pPr>
        <w:rPr>
          <w:b/>
          <w:bCs/>
          <w:lang w:val="es-ES"/>
        </w:rPr>
      </w:pPr>
    </w:p>
    <w:p w14:paraId="6359DED1" w14:textId="77777777" w:rsidR="005153E8" w:rsidRPr="00901203" w:rsidRDefault="005153E8" w:rsidP="00901203">
      <w:pPr>
        <w:rPr>
          <w:b/>
          <w:bCs/>
          <w:lang w:val="es-ES"/>
        </w:rPr>
      </w:pPr>
    </w:p>
    <w:p w14:paraId="05D934B2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326E60E3" w14:textId="77777777" w:rsidR="008A5C3C" w:rsidRDefault="008A5C3C" w:rsidP="005153E8">
      <w:pPr>
        <w:pStyle w:val="ListParagraph"/>
        <w:rPr>
          <w:b/>
          <w:bCs/>
          <w:lang w:val="es-ES"/>
        </w:rPr>
      </w:pPr>
    </w:p>
    <w:p w14:paraId="45EE35AD" w14:textId="77777777" w:rsidR="008A5C3C" w:rsidRDefault="008A5C3C" w:rsidP="005153E8">
      <w:pPr>
        <w:pStyle w:val="ListParagraph"/>
        <w:rPr>
          <w:b/>
          <w:bCs/>
          <w:lang w:val="es-ES"/>
        </w:rPr>
      </w:pPr>
    </w:p>
    <w:p w14:paraId="0ADDB033" w14:textId="77777777" w:rsidR="008A5C3C" w:rsidRDefault="008A5C3C" w:rsidP="005153E8">
      <w:pPr>
        <w:pStyle w:val="ListParagraph"/>
        <w:rPr>
          <w:b/>
          <w:bCs/>
          <w:lang w:val="es-ES"/>
        </w:rPr>
      </w:pPr>
    </w:p>
    <w:p w14:paraId="77A2F580" w14:textId="77777777" w:rsidR="008A5C3C" w:rsidRDefault="008A5C3C" w:rsidP="005153E8">
      <w:pPr>
        <w:pStyle w:val="ListParagraph"/>
        <w:rPr>
          <w:b/>
          <w:bCs/>
          <w:lang w:val="es-ES"/>
        </w:rPr>
      </w:pPr>
    </w:p>
    <w:p w14:paraId="44776A09" w14:textId="77777777" w:rsidR="008A5C3C" w:rsidRDefault="008A5C3C" w:rsidP="005153E8">
      <w:pPr>
        <w:pStyle w:val="ListParagraph"/>
        <w:rPr>
          <w:b/>
          <w:bCs/>
          <w:lang w:val="es-ES"/>
        </w:rPr>
      </w:pPr>
    </w:p>
    <w:p w14:paraId="0C1D615B" w14:textId="77777777" w:rsidR="008A5C3C" w:rsidRDefault="008A5C3C" w:rsidP="005153E8">
      <w:pPr>
        <w:pStyle w:val="ListParagraph"/>
        <w:rPr>
          <w:b/>
          <w:bCs/>
          <w:lang w:val="es-ES"/>
        </w:rPr>
      </w:pPr>
    </w:p>
    <w:p w14:paraId="6FA61A9E" w14:textId="77777777" w:rsidR="008A5C3C" w:rsidRDefault="008A5C3C" w:rsidP="005153E8">
      <w:pPr>
        <w:pStyle w:val="ListParagraph"/>
        <w:rPr>
          <w:b/>
          <w:bCs/>
          <w:lang w:val="es-ES"/>
        </w:rPr>
      </w:pPr>
    </w:p>
    <w:p w14:paraId="1AA43E8E" w14:textId="77777777" w:rsidR="008A5C3C" w:rsidRDefault="008A5C3C" w:rsidP="005153E8">
      <w:pPr>
        <w:pStyle w:val="ListParagraph"/>
        <w:rPr>
          <w:b/>
          <w:bCs/>
          <w:lang w:val="es-ES"/>
        </w:rPr>
      </w:pPr>
    </w:p>
    <w:p w14:paraId="6F9DBD68" w14:textId="77777777" w:rsidR="008A5C3C" w:rsidRDefault="008A5C3C" w:rsidP="005153E8">
      <w:pPr>
        <w:pStyle w:val="ListParagraph"/>
        <w:rPr>
          <w:b/>
          <w:bCs/>
          <w:lang w:val="es-ES"/>
        </w:rPr>
      </w:pPr>
    </w:p>
    <w:p w14:paraId="7AF9B1BC" w14:textId="2B4B4625" w:rsidR="005153E8" w:rsidRDefault="005153E8" w:rsidP="005153E8">
      <w:pPr>
        <w:pStyle w:val="ListParagraph"/>
        <w:rPr>
          <w:b/>
          <w:bCs/>
          <w:lang w:val="es-ES"/>
        </w:rPr>
      </w:pPr>
    </w:p>
    <w:p w14:paraId="6B3EBB85" w14:textId="439D4D5C" w:rsidR="008A5C3C" w:rsidRDefault="00B47F33" w:rsidP="008A5C3C">
      <w:pPr>
        <w:pStyle w:val="ListParagraph"/>
        <w:numPr>
          <w:ilvl w:val="0"/>
          <w:numId w:val="13"/>
        </w:numPr>
        <w:rPr>
          <w:b/>
          <w:bCs/>
          <w:lang w:val="es-ES"/>
        </w:rPr>
      </w:pPr>
      <w:r w:rsidRPr="008A5C3C">
        <w:rPr>
          <w:noProof/>
          <w:lang w:val="es-ES"/>
        </w:rPr>
        <w:drawing>
          <wp:anchor distT="0" distB="0" distL="114300" distR="114300" simplePos="0" relativeHeight="251670528" behindDoc="0" locked="0" layoutInCell="1" allowOverlap="1" wp14:anchorId="5AEA0582" wp14:editId="78B35B05">
            <wp:simplePos x="0" y="0"/>
            <wp:positionH relativeFrom="column">
              <wp:posOffset>114300</wp:posOffset>
            </wp:positionH>
            <wp:positionV relativeFrom="paragraph">
              <wp:posOffset>318135</wp:posOffset>
            </wp:positionV>
            <wp:extent cx="5486400" cy="1739900"/>
            <wp:effectExtent l="0" t="0" r="0" b="0"/>
            <wp:wrapSquare wrapText="bothSides"/>
            <wp:docPr id="626816890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16890" name="Picture 1" descr="A graph with blue ba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112" w:rsidRPr="00B83112">
        <w:rPr>
          <w:b/>
          <w:bCs/>
          <w:lang w:val="es-ES"/>
        </w:rPr>
        <w:t>Equipo B (después del cambio de entorno)</w:t>
      </w:r>
    </w:p>
    <w:p w14:paraId="3C36B12D" w14:textId="1AB92657" w:rsidR="008A5C3C" w:rsidRPr="00B47F33" w:rsidRDefault="00B47F33" w:rsidP="00B47F33">
      <w:pPr>
        <w:pStyle w:val="ListParagraph"/>
        <w:rPr>
          <w:b/>
          <w:bCs/>
          <w:lang w:val="es-ES"/>
        </w:rPr>
      </w:pPr>
      <w:r w:rsidRPr="008A5C3C">
        <w:rPr>
          <w:noProof/>
          <w:lang w:val="es-ES"/>
        </w:rPr>
        <w:drawing>
          <wp:anchor distT="0" distB="0" distL="114300" distR="114300" simplePos="0" relativeHeight="251651072" behindDoc="1" locked="0" layoutInCell="1" allowOverlap="1" wp14:anchorId="471E4F41" wp14:editId="5214A9B9">
            <wp:simplePos x="0" y="0"/>
            <wp:positionH relativeFrom="column">
              <wp:posOffset>121920</wp:posOffset>
            </wp:positionH>
            <wp:positionV relativeFrom="paragraph">
              <wp:posOffset>1854200</wp:posOffset>
            </wp:positionV>
            <wp:extent cx="2529840" cy="2524125"/>
            <wp:effectExtent l="0" t="0" r="3810" b="9525"/>
            <wp:wrapSquare wrapText="bothSides"/>
            <wp:docPr id="2082927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2774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C3C">
        <w:rPr>
          <w:lang w:val="es-ES"/>
        </w:rPr>
        <w:t xml:space="preserve">Tiempo Medio: </w:t>
      </w:r>
      <w:r w:rsidR="008A5C3C" w:rsidRPr="008A5C3C">
        <w:rPr>
          <w:rFonts w:ascii="Aptos Narrow" w:eastAsia="Times New Roman" w:hAnsi="Aptos Narrow" w:cs="Times New Roman"/>
          <w:color w:val="000000"/>
          <w:lang w:val="es-ES"/>
        </w:rPr>
        <w:t>6.591244</w:t>
      </w:r>
    </w:p>
    <w:p w14:paraId="292CDED4" w14:textId="5E45485C" w:rsidR="00555086" w:rsidRPr="00555086" w:rsidRDefault="00555086" w:rsidP="00555086">
      <w:pPr>
        <w:rPr>
          <w:lang w:val="es-ES"/>
        </w:rPr>
      </w:pPr>
      <w:r w:rsidRPr="00555086">
        <w:rPr>
          <w:lang w:val="es-ES"/>
        </w:rPr>
        <w:t>Las pruebas se repitieron en un equipo con mayor capacidad de procesamiento.</w:t>
      </w:r>
    </w:p>
    <w:p w14:paraId="192E901E" w14:textId="7E5B9E66" w:rsidR="00A00D17" w:rsidRDefault="00555086" w:rsidP="00555086">
      <w:pPr>
        <w:rPr>
          <w:lang w:val="es-ES"/>
        </w:rPr>
      </w:pPr>
      <w:r w:rsidRPr="00555086">
        <w:rPr>
          <w:lang w:val="es-ES"/>
        </w:rPr>
        <w:t>Los resultados mostraron una ligera mejora en los tiempos de respuesta tras el cambio de entorno</w:t>
      </w:r>
      <w:r w:rsidR="00A00D17">
        <w:rPr>
          <w:lang w:val="es-ES"/>
        </w:rPr>
        <w:t xml:space="preserve">. </w:t>
      </w:r>
    </w:p>
    <w:p w14:paraId="69F7F5C7" w14:textId="4B3AC916" w:rsidR="005153E8" w:rsidRDefault="005153E8" w:rsidP="00A00D17">
      <w:pPr>
        <w:rPr>
          <w:lang w:val="es-ES"/>
        </w:rPr>
      </w:pPr>
    </w:p>
    <w:p w14:paraId="60A1A0E1" w14:textId="380AB908" w:rsidR="005153E8" w:rsidRDefault="005153E8" w:rsidP="00A00D17">
      <w:pPr>
        <w:rPr>
          <w:lang w:val="es-ES"/>
        </w:rPr>
      </w:pPr>
    </w:p>
    <w:p w14:paraId="68BC009F" w14:textId="77777777" w:rsidR="00B8792D" w:rsidRDefault="00B8792D" w:rsidP="00A00D17">
      <w:pPr>
        <w:rPr>
          <w:lang w:val="es-ES"/>
        </w:rPr>
      </w:pPr>
    </w:p>
    <w:p w14:paraId="034680DA" w14:textId="2516F947" w:rsidR="00B8792D" w:rsidRDefault="00B8792D" w:rsidP="00A00D17">
      <w:pPr>
        <w:rPr>
          <w:lang w:val="es-ES"/>
        </w:rPr>
      </w:pPr>
      <w:r w:rsidRPr="00B8792D">
        <w:rPr>
          <w:noProof/>
          <w:lang w:val="es-ES"/>
        </w:rPr>
        <w:drawing>
          <wp:anchor distT="0" distB="0" distL="114300" distR="114300" simplePos="0" relativeHeight="251657216" behindDoc="0" locked="0" layoutInCell="1" allowOverlap="1" wp14:anchorId="618CF5E9" wp14:editId="476B2CF1">
            <wp:simplePos x="0" y="0"/>
            <wp:positionH relativeFrom="column">
              <wp:posOffset>-2625090</wp:posOffset>
            </wp:positionH>
            <wp:positionV relativeFrom="paragraph">
              <wp:posOffset>217805</wp:posOffset>
            </wp:positionV>
            <wp:extent cx="2448267" cy="485843"/>
            <wp:effectExtent l="0" t="0" r="0" b="9525"/>
            <wp:wrapSquare wrapText="bothSides"/>
            <wp:docPr id="1372399583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99583" name="Picture 1" descr="A screenshot of a numb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7E2CB" w14:textId="1D4DA9ED" w:rsidR="005153E8" w:rsidRDefault="00B8792D" w:rsidP="00A00D17">
      <w:pPr>
        <w:rPr>
          <w:lang w:val="es-ES"/>
        </w:rPr>
      </w:pPr>
      <w:r w:rsidRPr="00B8792D">
        <w:rPr>
          <w:lang w:val="es-ES"/>
        </w:rPr>
        <w:t xml:space="preserve">Intervalo de confianza </w:t>
      </w:r>
    </w:p>
    <w:p w14:paraId="1B03B38F" w14:textId="77777777" w:rsidR="00B47F33" w:rsidRDefault="00B47F33" w:rsidP="00B47F33">
      <w:pPr>
        <w:rPr>
          <w:lang w:val="es-ES"/>
        </w:rPr>
      </w:pPr>
    </w:p>
    <w:p w14:paraId="51745CB8" w14:textId="1D23FC2C" w:rsidR="008A5C3C" w:rsidRPr="00B47F33" w:rsidRDefault="00B47F33" w:rsidP="00B47F33">
      <w:pPr>
        <w:pStyle w:val="ListParagraph"/>
        <w:numPr>
          <w:ilvl w:val="0"/>
          <w:numId w:val="23"/>
        </w:numPr>
        <w:rPr>
          <w:b/>
          <w:bCs/>
          <w:lang w:val="es-ES"/>
        </w:rPr>
      </w:pPr>
      <w:r w:rsidRPr="00B47F33">
        <w:rPr>
          <w:b/>
          <w:bCs/>
          <w:lang w:val="es-ES"/>
        </w:rPr>
        <w:t>Comparativa</w:t>
      </w:r>
    </w:p>
    <w:p w14:paraId="11B99836" w14:textId="088DD823" w:rsidR="00A00D17" w:rsidRPr="00A00D17" w:rsidRDefault="00B47F33" w:rsidP="00A00D17">
      <w:pPr>
        <w:rPr>
          <w:rFonts w:ascii="Aptos Narrow" w:eastAsia="Times New Roman" w:hAnsi="Aptos Narrow" w:cs="Times New Roman"/>
          <w:color w:val="000000"/>
          <w:lang w:val="es-ES"/>
        </w:rPr>
      </w:pPr>
      <w:r w:rsidRPr="007B6284">
        <w:rPr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72545194" wp14:editId="5B70270F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2331720" cy="1402080"/>
            <wp:effectExtent l="0" t="0" r="0" b="7620"/>
            <wp:wrapSquare wrapText="bothSides"/>
            <wp:docPr id="123455336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5336" name="Picture 1" descr="A table with numbers and letter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D17">
        <w:rPr>
          <w:lang w:val="es-ES"/>
        </w:rPr>
        <w:t>Al</w:t>
      </w:r>
      <w:r w:rsidR="00555086" w:rsidRPr="00555086">
        <w:rPr>
          <w:lang w:val="es-ES"/>
        </w:rPr>
        <w:t xml:space="preserve"> aplicar una prueba Z, se determinó que la diferencia es estadísticamente significativa</w:t>
      </w:r>
      <w:r w:rsidR="00A00D17">
        <w:rPr>
          <w:lang w:val="es-ES"/>
        </w:rPr>
        <w:t xml:space="preserve">, pues </w:t>
      </w:r>
      <w:r w:rsidR="00A00D17" w:rsidRPr="00A00D17">
        <w:rPr>
          <w:rFonts w:ascii="Aptos Narrow" w:eastAsia="Times New Roman" w:hAnsi="Aptos Narrow" w:cs="Times New Roman"/>
          <w:color w:val="000000"/>
          <w:lang w:val="es-ES"/>
        </w:rPr>
        <w:t xml:space="preserve">P(Z&lt;=z) </w:t>
      </w:r>
      <w:proofErr w:type="spellStart"/>
      <w:r w:rsidR="00A00D17" w:rsidRPr="00A00D17">
        <w:rPr>
          <w:rFonts w:ascii="Aptos Narrow" w:eastAsia="Times New Roman" w:hAnsi="Aptos Narrow" w:cs="Times New Roman"/>
          <w:color w:val="000000"/>
          <w:lang w:val="es-ES"/>
        </w:rPr>
        <w:t>two-tail</w:t>
      </w:r>
      <w:proofErr w:type="spellEnd"/>
      <w:r w:rsidR="00A00D17">
        <w:rPr>
          <w:rFonts w:ascii="Aptos Narrow" w:eastAsia="Times New Roman" w:hAnsi="Aptos Narrow" w:cs="Times New Roman"/>
          <w:color w:val="000000"/>
          <w:lang w:val="es-ES"/>
        </w:rPr>
        <w:t xml:space="preserve"> está en el intervalo [0, </w:t>
      </w:r>
      <w:proofErr w:type="spellStart"/>
      <w:r w:rsidR="00A00D17">
        <w:rPr>
          <w:rFonts w:ascii="Aptos Narrow" w:eastAsia="Times New Roman" w:hAnsi="Aptos Narrow" w:cs="Times New Roman"/>
          <w:color w:val="000000"/>
          <w:lang w:val="es-ES"/>
        </w:rPr>
        <w:t>alpha</w:t>
      </w:r>
      <w:proofErr w:type="spellEnd"/>
      <w:r w:rsidR="00A00D17">
        <w:rPr>
          <w:rFonts w:ascii="Aptos Narrow" w:eastAsia="Times New Roman" w:hAnsi="Aptos Narrow" w:cs="Times New Roman"/>
          <w:color w:val="000000"/>
          <w:lang w:val="es-ES"/>
        </w:rPr>
        <w:t>] y por consiguiente</w:t>
      </w:r>
      <w:r w:rsidR="007B313B">
        <w:rPr>
          <w:rFonts w:ascii="Aptos Narrow" w:eastAsia="Times New Roman" w:hAnsi="Aptos Narrow" w:cs="Times New Roman"/>
          <w:color w:val="000000"/>
          <w:lang w:val="es-ES"/>
        </w:rPr>
        <w:t xml:space="preserve"> podemos comparar las medias de los tiempos. Como en el equipo con mayores recursos hay menor tiempo de respuesta promedio podemos concluir que se ha mejorado el rendimiento.</w:t>
      </w:r>
    </w:p>
    <w:p w14:paraId="35B2F289" w14:textId="419CD452" w:rsidR="00B83112" w:rsidRPr="00555086" w:rsidRDefault="00B83112" w:rsidP="00555086">
      <w:pPr>
        <w:rPr>
          <w:lang w:val="es-ES"/>
        </w:rPr>
      </w:pPr>
    </w:p>
    <w:p w14:paraId="4A0B7E6E" w14:textId="77777777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lastRenderedPageBreak/>
        <w:t>Conclusiones</w:t>
      </w:r>
    </w:p>
    <w:p w14:paraId="1254B885" w14:textId="0136F0D2" w:rsidR="00555086" w:rsidRDefault="00555086" w:rsidP="00555086">
      <w:pPr>
        <w:rPr>
          <w:lang w:val="es-ES"/>
        </w:rPr>
      </w:pPr>
      <w:r w:rsidRPr="00555086">
        <w:rPr>
          <w:lang w:val="es-ES"/>
        </w:rPr>
        <w:t xml:space="preserve">Las pruebas funcionales muestran un sistema robusto y bien cubierto en términos de validación. En cuanto al rendimiento, se </w:t>
      </w:r>
      <w:r w:rsidR="001D62A2">
        <w:rPr>
          <w:lang w:val="es-ES"/>
        </w:rPr>
        <w:t xml:space="preserve">observa </w:t>
      </w:r>
      <w:r w:rsidRPr="00555086">
        <w:rPr>
          <w:lang w:val="es-ES"/>
        </w:rPr>
        <w:t xml:space="preserve">una mejora tras ejecutar el sistema en un entorno con mayor </w:t>
      </w:r>
      <w:r w:rsidR="001D62A2">
        <w:rPr>
          <w:lang w:val="es-ES"/>
        </w:rPr>
        <w:t>capacidad, aunque en ambos casos se consigue que el intervalo de confianza esté por debajo del requisito de 1 segundo.</w:t>
      </w:r>
    </w:p>
    <w:p w14:paraId="724F0431" w14:textId="588F73A7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Bibliografía</w:t>
      </w:r>
    </w:p>
    <w:p w14:paraId="5C60BC1E" w14:textId="77777777" w:rsidR="00BE2EB6" w:rsidRPr="006B7888" w:rsidRDefault="00000000">
      <w:pPr>
        <w:rPr>
          <w:lang w:val="es-ES"/>
        </w:rPr>
      </w:pPr>
      <w:r w:rsidRPr="006B7888">
        <w:rPr>
          <w:lang w:val="es-ES"/>
        </w:rPr>
        <w:t>"En blanco intencionalmente".</w:t>
      </w:r>
    </w:p>
    <w:sectPr w:rsidR="00BE2EB6" w:rsidRPr="006B78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8D41A9"/>
    <w:multiLevelType w:val="hybridMultilevel"/>
    <w:tmpl w:val="7D1AD466"/>
    <w:lvl w:ilvl="0" w:tplc="BB56664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5C2F70"/>
    <w:multiLevelType w:val="multilevel"/>
    <w:tmpl w:val="4234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132BF1"/>
    <w:multiLevelType w:val="multilevel"/>
    <w:tmpl w:val="D1F2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D6DE8"/>
    <w:multiLevelType w:val="hybridMultilevel"/>
    <w:tmpl w:val="6D6AF8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284823"/>
    <w:multiLevelType w:val="hybridMultilevel"/>
    <w:tmpl w:val="408A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C4CB5"/>
    <w:multiLevelType w:val="multilevel"/>
    <w:tmpl w:val="F8B6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D6E9F"/>
    <w:multiLevelType w:val="multilevel"/>
    <w:tmpl w:val="53D8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76E19"/>
    <w:multiLevelType w:val="hybridMultilevel"/>
    <w:tmpl w:val="68C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3661A"/>
    <w:multiLevelType w:val="multilevel"/>
    <w:tmpl w:val="8E7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FC60B9"/>
    <w:multiLevelType w:val="hybridMultilevel"/>
    <w:tmpl w:val="E93C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6E8F"/>
    <w:multiLevelType w:val="multilevel"/>
    <w:tmpl w:val="84FC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231D95"/>
    <w:multiLevelType w:val="hybridMultilevel"/>
    <w:tmpl w:val="0D4A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041DC"/>
    <w:multiLevelType w:val="hybridMultilevel"/>
    <w:tmpl w:val="A28EC3C8"/>
    <w:lvl w:ilvl="0" w:tplc="BB5666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36D3E"/>
    <w:multiLevelType w:val="hybridMultilevel"/>
    <w:tmpl w:val="4BC2D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732803">
    <w:abstractNumId w:val="8"/>
  </w:num>
  <w:num w:numId="2" w16cid:durableId="1324233721">
    <w:abstractNumId w:val="6"/>
  </w:num>
  <w:num w:numId="3" w16cid:durableId="770902353">
    <w:abstractNumId w:val="5"/>
  </w:num>
  <w:num w:numId="4" w16cid:durableId="1406029128">
    <w:abstractNumId w:val="4"/>
  </w:num>
  <w:num w:numId="5" w16cid:durableId="1754207813">
    <w:abstractNumId w:val="7"/>
  </w:num>
  <w:num w:numId="6" w16cid:durableId="1626110620">
    <w:abstractNumId w:val="3"/>
  </w:num>
  <w:num w:numId="7" w16cid:durableId="1266113783">
    <w:abstractNumId w:val="2"/>
  </w:num>
  <w:num w:numId="8" w16cid:durableId="359742340">
    <w:abstractNumId w:val="1"/>
  </w:num>
  <w:num w:numId="9" w16cid:durableId="80151871">
    <w:abstractNumId w:val="0"/>
  </w:num>
  <w:num w:numId="10" w16cid:durableId="1703165430">
    <w:abstractNumId w:val="11"/>
  </w:num>
  <w:num w:numId="11" w16cid:durableId="172114857">
    <w:abstractNumId w:val="17"/>
  </w:num>
  <w:num w:numId="12" w16cid:durableId="1347245488">
    <w:abstractNumId w:val="19"/>
  </w:num>
  <w:num w:numId="13" w16cid:durableId="329213936">
    <w:abstractNumId w:val="16"/>
  </w:num>
  <w:num w:numId="14" w16cid:durableId="488447591">
    <w:abstractNumId w:val="14"/>
  </w:num>
  <w:num w:numId="15" w16cid:durableId="811025153">
    <w:abstractNumId w:val="10"/>
  </w:num>
  <w:num w:numId="16" w16cid:durableId="1288849355">
    <w:abstractNumId w:val="15"/>
  </w:num>
  <w:num w:numId="17" w16cid:durableId="932591111">
    <w:abstractNumId w:val="18"/>
  </w:num>
  <w:num w:numId="18" w16cid:durableId="1010990272">
    <w:abstractNumId w:val="13"/>
  </w:num>
  <w:num w:numId="19" w16cid:durableId="451090969">
    <w:abstractNumId w:val="20"/>
  </w:num>
  <w:num w:numId="20" w16cid:durableId="618340345">
    <w:abstractNumId w:val="21"/>
  </w:num>
  <w:num w:numId="21" w16cid:durableId="1979728546">
    <w:abstractNumId w:val="9"/>
  </w:num>
  <w:num w:numId="22" w16cid:durableId="627509959">
    <w:abstractNumId w:val="12"/>
  </w:num>
  <w:num w:numId="23" w16cid:durableId="12509662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2A2"/>
    <w:rsid w:val="0029639D"/>
    <w:rsid w:val="00326F90"/>
    <w:rsid w:val="00346D80"/>
    <w:rsid w:val="003A67D5"/>
    <w:rsid w:val="00504343"/>
    <w:rsid w:val="005153E8"/>
    <w:rsid w:val="00526082"/>
    <w:rsid w:val="00555086"/>
    <w:rsid w:val="005C6C73"/>
    <w:rsid w:val="00643AC4"/>
    <w:rsid w:val="006B7888"/>
    <w:rsid w:val="007B313B"/>
    <w:rsid w:val="007B6284"/>
    <w:rsid w:val="00887002"/>
    <w:rsid w:val="008A5C3C"/>
    <w:rsid w:val="00901203"/>
    <w:rsid w:val="00945BF5"/>
    <w:rsid w:val="00A00D17"/>
    <w:rsid w:val="00AA1D8D"/>
    <w:rsid w:val="00AB470E"/>
    <w:rsid w:val="00B47730"/>
    <w:rsid w:val="00B47F33"/>
    <w:rsid w:val="00B83112"/>
    <w:rsid w:val="00B8792D"/>
    <w:rsid w:val="00BE2EB6"/>
    <w:rsid w:val="00CB0664"/>
    <w:rsid w:val="00D62865"/>
    <w:rsid w:val="00D7448B"/>
    <w:rsid w:val="00EF4E1D"/>
    <w:rsid w:val="00FC693F"/>
    <w:rsid w:val="00FD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29387E"/>
  <w14:defaultImageDpi w14:val="300"/>
  <w15:docId w15:val="{5B203EEE-AA49-4DCF-97C7-072245A2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B78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carpalsan1@alum.us.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CARLOS PALMA SANTOS</cp:lastModifiedBy>
  <cp:revision>5</cp:revision>
  <dcterms:created xsi:type="dcterms:W3CDTF">2013-12-23T23:15:00Z</dcterms:created>
  <dcterms:modified xsi:type="dcterms:W3CDTF">2025-07-03T08:16:00Z</dcterms:modified>
  <cp:category/>
</cp:coreProperties>
</file>